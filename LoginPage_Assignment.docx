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Assignment: Login Page using Flutter Widgets</w:t>
      </w:r>
    </w:p>
    <w:p>
      <w:r>
        <w:t>This document explains the different Flutter widgets used to create a Login/Signup page. The widgets include Scaffold, Container, Column, Row, Text, and Icon. Additional supporting widgets like TextField and GestureDetector are also used. Screenshots of the output and a GitHub link to the source code are provided at the end.</w:t>
      </w:r>
    </w:p>
    <w:p>
      <w:pPr>
        <w:pStyle w:val="Heading1"/>
      </w:pPr>
      <w:r>
        <w:t>1. Scaffold Widget</w:t>
      </w:r>
    </w:p>
    <w:p>
      <w:r>
        <w:t>Code Example:</w:t>
      </w:r>
    </w:p>
    <w:p>
      <w:pPr>
        <w:pStyle w:val="Quote"/>
      </w:pPr>
      <w:r>
        <w:t>Scaffold(</w:t>
        <w:br/>
        <w:t xml:space="preserve"> backgroundColor: Colors.grey[100],</w:t>
        <w:br/>
        <w:t xml:space="preserve"> appBar: AppBar(...),</w:t>
        <w:br/>
        <w:t xml:space="preserve"> body: Center(...),</w:t>
        <w:br/>
        <w:t>)</w:t>
      </w:r>
    </w:p>
    <w:p>
      <w:r>
        <w:t>Explanation:</w:t>
      </w:r>
    </w:p>
    <w:p>
      <w:pPr>
        <w:pStyle w:val="ListBullet"/>
      </w:pPr>
      <w:r>
        <w:t>• Used as the main structural element</w:t>
      </w:r>
    </w:p>
    <w:p>
      <w:pPr>
        <w:pStyle w:val="ListBullet"/>
      </w:pPr>
      <w:r>
        <w:t>• Provides basic app structure with AppBar and body</w:t>
      </w:r>
    </w:p>
    <w:p>
      <w:pPr>
        <w:pStyle w:val="ListBullet"/>
      </w:pPr>
      <w:r>
        <w:t>• Implements the basic material design layout</w:t>
      </w:r>
    </w:p>
    <w:p>
      <w:pPr>
        <w:pStyle w:val="ListBullet"/>
      </w:pPr>
      <w:r>
        <w:t>• Used in both screens to maintain consistency</w:t>
      </w:r>
    </w:p>
    <w:p>
      <w:pPr>
        <w:pStyle w:val="Heading1"/>
      </w:pPr>
      <w:r>
        <w:t>2. Container Widget</w:t>
      </w:r>
    </w:p>
    <w:p>
      <w:r>
        <w:t>Code Example:</w:t>
      </w:r>
    </w:p>
    <w:p>
      <w:pPr>
        <w:pStyle w:val="Quote"/>
      </w:pPr>
      <w:r>
        <w:t>Container(</w:t>
        <w:br/>
        <w:t xml:space="preserve"> padding: const EdgeInsets.all(20),</w:t>
        <w:br/>
        <w:t xml:space="preserve"> margin: const EdgeInsets.all(20),</w:t>
        <w:br/>
        <w:t xml:space="preserve"> decoration: BoxDecoration(</w:t>
        <w:br/>
        <w:t xml:space="preserve">   color: Colors.white,</w:t>
        <w:br/>
        <w:t xml:space="preserve">   borderRadius: BorderRadius.circular(12),</w:t>
        <w:br/>
        <w:t xml:space="preserve">   boxShadow: [...]</w:t>
        <w:br/>
        <w:t xml:space="preserve"> ),</w:t>
        <w:br/>
        <w:t xml:space="preserve"> child: Column(...),</w:t>
        <w:br/>
        <w:t>)</w:t>
      </w:r>
    </w:p>
    <w:p>
      <w:r>
        <w:t>Explanation:</w:t>
      </w:r>
    </w:p>
    <w:p>
      <w:pPr>
        <w:pStyle w:val="ListBullet"/>
      </w:pPr>
      <w:r>
        <w:t>• Acts as a wrapper for other widgets</w:t>
      </w:r>
    </w:p>
    <w:p>
      <w:pPr>
        <w:pStyle w:val="ListBullet"/>
      </w:pPr>
      <w:r>
        <w:t>• Provides padding, margins, and decoration</w:t>
      </w:r>
    </w:p>
    <w:p>
      <w:pPr>
        <w:pStyle w:val="ListBullet"/>
      </w:pPr>
      <w:r>
        <w:t>• Used to create the card-like appearance</w:t>
      </w:r>
    </w:p>
    <w:p>
      <w:pPr>
        <w:pStyle w:val="ListBullet"/>
      </w:pPr>
      <w:r>
        <w:t>• Adds visual appeal with shadows and rounded corners</w:t>
      </w:r>
    </w:p>
    <w:p>
      <w:pPr>
        <w:pStyle w:val="Heading1"/>
      </w:pPr>
      <w:r>
        <w:t>3. Column Widget</w:t>
      </w:r>
    </w:p>
    <w:p>
      <w:r>
        <w:t>Code Example:</w:t>
      </w:r>
    </w:p>
    <w:p>
      <w:pPr>
        <w:pStyle w:val="Quote"/>
      </w:pPr>
      <w:r>
        <w:t>Column(</w:t>
        <w:br/>
        <w:t xml:space="preserve"> mainAxisSize: MainAxisSize.min,</w:t>
        <w:br/>
        <w:t xml:space="preserve"> children: [</w:t>
        <w:br/>
        <w:t xml:space="preserve">   // Title</w:t>
        <w:br/>
        <w:t xml:space="preserve">   // Email Field</w:t>
        <w:br/>
        <w:t xml:space="preserve">   // Password Field</w:t>
        <w:br/>
        <w:t xml:space="preserve">   // Buttons</w:t>
        <w:br/>
        <w:t xml:space="preserve"> ],</w:t>
        <w:br/>
        <w:t>)</w:t>
      </w:r>
    </w:p>
    <w:p>
      <w:r>
        <w:t>Explanation:</w:t>
      </w:r>
    </w:p>
    <w:p>
      <w:pPr>
        <w:pStyle w:val="ListBullet"/>
      </w:pPr>
      <w:r>
        <w:t>• Arranges widgets vertically</w:t>
      </w:r>
    </w:p>
    <w:p>
      <w:pPr>
        <w:pStyle w:val="ListBullet"/>
      </w:pPr>
      <w:r>
        <w:t>• Used as main layout structure</w:t>
      </w:r>
    </w:p>
    <w:p>
      <w:pPr>
        <w:pStyle w:val="ListBullet"/>
      </w:pPr>
      <w:r>
        <w:t>• mainAxisSize.min makes it take minimum required space</w:t>
      </w:r>
    </w:p>
    <w:p>
      <w:pPr>
        <w:pStyle w:val="ListBullet"/>
      </w:pPr>
      <w:r>
        <w:t>• Organizes form elements in a vertical layout</w:t>
      </w:r>
    </w:p>
    <w:p>
      <w:pPr>
        <w:pStyle w:val="Heading1"/>
      </w:pPr>
      <w:r>
        <w:t>4. Row Widget</w:t>
      </w:r>
    </w:p>
    <w:p>
      <w:r>
        <w:t>Code Example:</w:t>
      </w:r>
    </w:p>
    <w:p>
      <w:pPr>
        <w:pStyle w:val="Quote"/>
      </w:pPr>
      <w:r>
        <w:t>Row(</w:t>
        <w:br/>
        <w:t xml:space="preserve"> mainAxisAlignment: MainAxisAlignment.center,</w:t>
        <w:br/>
        <w:t xml:space="preserve"> children: const [</w:t>
        <w:br/>
        <w:t xml:space="preserve">   Text("Don't have an account? "),</w:t>
        <w:br/>
        <w:t xml:space="preserve">   Text("Sign Up", ...),</w:t>
        <w:br/>
        <w:t xml:space="preserve"> ],</w:t>
        <w:br/>
        <w:t>)</w:t>
      </w:r>
    </w:p>
    <w:p>
      <w:r>
        <w:t>Explanation:</w:t>
      </w:r>
    </w:p>
    <w:p>
      <w:pPr>
        <w:pStyle w:val="ListBullet"/>
      </w:pPr>
      <w:r>
        <w:t>• Arranges widgets horizontally</w:t>
      </w:r>
    </w:p>
    <w:p>
      <w:pPr>
        <w:pStyle w:val="ListBullet"/>
      </w:pPr>
      <w:r>
        <w:t>• Used for the signup/login prompt at bottom</w:t>
      </w:r>
    </w:p>
    <w:p>
      <w:pPr>
        <w:pStyle w:val="ListBullet"/>
      </w:pPr>
      <w:r>
        <w:t>• Centers the text elements horizontally</w:t>
      </w:r>
    </w:p>
    <w:p>
      <w:pPr>
        <w:pStyle w:val="ListBullet"/>
      </w:pPr>
      <w:r>
        <w:t>• Combines regular and styled text</w:t>
      </w:r>
    </w:p>
    <w:p>
      <w:pPr>
        <w:pStyle w:val="Heading1"/>
      </w:pPr>
      <w:r>
        <w:t>5. Text Widget</w:t>
      </w:r>
    </w:p>
    <w:p>
      <w:r>
        <w:t>Code Example:</w:t>
      </w:r>
    </w:p>
    <w:p>
      <w:pPr>
        <w:pStyle w:val="Quote"/>
      </w:pPr>
      <w:r>
        <w:t>Text(</w:t>
        <w:br/>
        <w:t xml:space="preserve"> "Welcome Back!",</w:t>
        <w:br/>
        <w:t xml:space="preserve"> style: TextStyle(</w:t>
        <w:br/>
        <w:t xml:space="preserve">   fontSize: 22,</w:t>
        <w:br/>
        <w:t xml:space="preserve">   fontWeight: FontWeight.bold</w:t>
        <w:br/>
        <w:t xml:space="preserve"> ),</w:t>
        <w:br/>
        <w:t>)</w:t>
      </w:r>
    </w:p>
    <w:p>
      <w:r>
        <w:t>Explanation:</w:t>
      </w:r>
    </w:p>
    <w:p>
      <w:pPr>
        <w:pStyle w:val="ListBullet"/>
      </w:pPr>
      <w:r>
        <w:t>• Displays text content</w:t>
      </w:r>
    </w:p>
    <w:p>
      <w:pPr>
        <w:pStyle w:val="ListBullet"/>
      </w:pPr>
      <w:r>
        <w:t>• Used for titles, labels, and links</w:t>
      </w:r>
    </w:p>
    <w:p>
      <w:pPr>
        <w:pStyle w:val="ListBullet"/>
      </w:pPr>
      <w:r>
        <w:t>• Customizable with different styles</w:t>
      </w:r>
    </w:p>
    <w:p>
      <w:pPr>
        <w:pStyle w:val="ListBullet"/>
      </w:pPr>
      <w:r>
        <w:t>• Different variations used for different purposes</w:t>
      </w:r>
    </w:p>
    <w:p>
      <w:pPr>
        <w:pStyle w:val="Heading1"/>
      </w:pPr>
      <w:r>
        <w:t>6. Icon Widget</w:t>
      </w:r>
    </w:p>
    <w:p>
      <w:r>
        <w:t>Code Example:</w:t>
      </w:r>
    </w:p>
    <w:p>
      <w:pPr>
        <w:pStyle w:val="Quote"/>
      </w:pPr>
      <w:r>
        <w:t>Icon(</w:t>
        <w:br/>
        <w:t xml:space="preserve"> Icons.email,</w:t>
        <w:br/>
        <w:t xml:space="preserve"> color: Colors.blue</w:t>
        <w:br/>
        <w:t>)</w:t>
      </w:r>
    </w:p>
    <w:p>
      <w:r>
        <w:t>Explanation:</w:t>
      </w:r>
    </w:p>
    <w:p>
      <w:pPr>
        <w:pStyle w:val="ListBullet"/>
      </w:pPr>
      <w:r>
        <w:t>• Displays material design icons</w:t>
      </w:r>
    </w:p>
    <w:p>
      <w:pPr>
        <w:pStyle w:val="ListBullet"/>
      </w:pPr>
      <w:r>
        <w:t>• Used in text fields as prefixIcons</w:t>
      </w:r>
    </w:p>
    <w:p>
      <w:pPr>
        <w:pStyle w:val="ListBullet"/>
      </w:pPr>
      <w:r>
        <w:t>• Enhances visual understanding</w:t>
      </w:r>
    </w:p>
    <w:p>
      <w:pPr>
        <w:pStyle w:val="ListBullet"/>
      </w:pPr>
      <w:r>
        <w:t>• Provides better user experience</w:t>
      </w:r>
    </w:p>
    <w:p>
      <w:pPr>
        <w:pStyle w:val="Heading1"/>
      </w:pPr>
      <w:r>
        <w:t>Additional Important Widgets Used</w:t>
      </w:r>
    </w:p>
    <w:p>
      <w:pPr>
        <w:pStyle w:val="Heading2"/>
      </w:pPr>
      <w:r>
        <w:t>TextField</w:t>
      </w:r>
    </w:p>
    <w:p>
      <w:pPr>
        <w:pStyle w:val="Quote"/>
      </w:pPr>
      <w:r>
        <w:t>TextField(</w:t>
        <w:br/>
        <w:t xml:space="preserve"> controller: emailController,</w:t>
        <w:br/>
        <w:t xml:space="preserve"> decoration: InputDecoration(</w:t>
        <w:br/>
        <w:t xml:space="preserve">   prefixIcon: Icon(...),</w:t>
        <w:br/>
        <w:t xml:space="preserve">   hintText: "Email Address",</w:t>
        <w:br/>
        <w:t xml:space="preserve">   border: OutlineInputBorder(...),</w:t>
        <w:br/>
        <w:t xml:space="preserve"> ),</w:t>
        <w:br/>
        <w:t>)</w:t>
      </w:r>
    </w:p>
    <w:p>
      <w:r>
        <w:t>Explanation:</w:t>
      </w:r>
    </w:p>
    <w:p>
      <w:pPr>
        <w:pStyle w:val="ListBullet"/>
      </w:pPr>
      <w:r>
        <w:t>• Handles user input</w:t>
      </w:r>
    </w:p>
    <w:p>
      <w:pPr>
        <w:pStyle w:val="ListBullet"/>
      </w:pPr>
      <w:r>
        <w:t>• Used for email and password fields</w:t>
      </w:r>
    </w:p>
    <w:p>
      <w:pPr>
        <w:pStyle w:val="ListBullet"/>
      </w:pPr>
      <w:r>
        <w:t>• Includes decorative elements</w:t>
      </w:r>
    </w:p>
    <w:p>
      <w:pPr>
        <w:pStyle w:val="ListBullet"/>
      </w:pPr>
      <w:r>
        <w:t>• Controllers manage text input</w:t>
      </w:r>
    </w:p>
    <w:p>
      <w:pPr>
        <w:pStyle w:val="Heading2"/>
      </w:pPr>
      <w:r>
        <w:t>GestureDetector</w:t>
      </w:r>
    </w:p>
    <w:p>
      <w:pPr>
        <w:pStyle w:val="Quote"/>
      </w:pPr>
      <w:r>
        <w:t>GestureDetector(</w:t>
        <w:br/>
        <w:t xml:space="preserve"> onTap: () {</w:t>
        <w:br/>
        <w:t xml:space="preserve">   // Handle tap events</w:t>
        <w:br/>
        <w:t xml:space="preserve"> },</w:t>
        <w:br/>
        <w:t xml:space="preserve"> child: Container(...),</w:t>
        <w:br/>
        <w:t>)</w:t>
      </w:r>
    </w:p>
    <w:p>
      <w:r>
        <w:t>Explanation:</w:t>
      </w:r>
    </w:p>
    <w:p>
      <w:pPr>
        <w:pStyle w:val="ListBullet"/>
      </w:pPr>
      <w:r>
        <w:t>• Handles user interactions</w:t>
      </w:r>
    </w:p>
    <w:p>
      <w:pPr>
        <w:pStyle w:val="ListBullet"/>
      </w:pPr>
      <w:r>
        <w:t>• Used for buttons and links</w:t>
      </w:r>
    </w:p>
    <w:p>
      <w:pPr>
        <w:pStyle w:val="ListBullet"/>
      </w:pPr>
      <w:r>
        <w:t>• Makes widgets interactive</w:t>
      </w:r>
    </w:p>
    <w:p>
      <w:pPr>
        <w:pStyle w:val="ListBullet"/>
      </w:pPr>
      <w:r>
        <w:t>• Provides tap functionality</w:t>
      </w:r>
    </w:p>
    <w:p>
      <w:pPr>
        <w:pStyle w:val="Heading1"/>
      </w:pPr>
      <w:r>
        <w:t>GitHub Link and Screenshots</w:t>
      </w:r>
    </w:p>
    <w:p>
      <w:r>
        <w:t>GitHub Repository: [Add your GitHub link here]</w:t>
      </w:r>
    </w:p>
    <w:p>
      <w:r>
        <w:t>Screenshots of the output are attached below:</w:t>
      </w:r>
    </w:p>
    <w:p>
      <w:r>
        <w:t>[Insert your screenshots of Login and Signup pages here]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